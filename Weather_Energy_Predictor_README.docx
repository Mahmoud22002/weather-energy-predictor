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67B57" w14:textId="77777777" w:rsidR="00F46F90" w:rsidRDefault="00000000">
      <w:pPr>
        <w:pStyle w:val="Heading1"/>
      </w:pPr>
      <w:r>
        <w:t>⚡ Local Weather → Electricity Usage Predictor</w:t>
      </w:r>
    </w:p>
    <w:p w14:paraId="7C76B49C" w14:textId="4076A4CA" w:rsidR="00F46F90" w:rsidRDefault="00000000">
      <w:r>
        <w:t>Author: [</w:t>
      </w:r>
      <w:r w:rsidR="00DE6B16">
        <w:t xml:space="preserve">Mahmoud </w:t>
      </w:r>
      <w:proofErr w:type="spellStart"/>
      <w:r w:rsidR="00DE6B16">
        <w:t>KAddour</w:t>
      </w:r>
      <w:proofErr w:type="spellEnd"/>
      <w:r>
        <w:t>]</w:t>
      </w:r>
      <w:r>
        <w:br/>
        <w:t>Project: Predicting household electricity consumption based on local weather and time features.</w:t>
      </w:r>
      <w:r>
        <w:br/>
        <w:t>Tools: Python, Pandas, Scikit-learn, Seaborn, Matplotlib</w:t>
      </w:r>
    </w:p>
    <w:p w14:paraId="70FBB630" w14:textId="77777777" w:rsidR="00F46F90" w:rsidRDefault="00000000">
      <w:pPr>
        <w:pStyle w:val="Heading2"/>
      </w:pPr>
      <w:r>
        <w:t>📌 Project Overview</w:t>
      </w:r>
    </w:p>
    <w:p w14:paraId="03893079" w14:textId="77777777" w:rsidR="00F46F90" w:rsidRDefault="00000000">
      <w:r>
        <w:t>This project uses local weather data (temperature, humidity, wind speed, pressure) and time features (hour, day of week, month, weekend) to predict electricity usage (kWh) for a household or building.</w:t>
      </w:r>
      <w:r>
        <w:br/>
      </w:r>
      <w:r>
        <w:br/>
        <w:t>It demonstrates a full data science pipeline:</w:t>
      </w:r>
      <w:r>
        <w:br/>
        <w:t>- Data cleaning and exploration</w:t>
      </w:r>
      <w:r>
        <w:br/>
        <w:t>- Correlation analysis</w:t>
      </w:r>
      <w:r>
        <w:br/>
        <w:t>- Regression modeling (Linear Regression)</w:t>
      </w:r>
      <w:r>
        <w:br/>
        <w:t>- Model evaluation and visualization</w:t>
      </w:r>
    </w:p>
    <w:p w14:paraId="41154E20" w14:textId="77777777" w:rsidR="00F46F90" w:rsidRDefault="00000000">
      <w:pPr>
        <w:pStyle w:val="Heading2"/>
      </w:pPr>
      <w:r>
        <w:t>🗂️ Dataset</w:t>
      </w:r>
    </w:p>
    <w:p w14:paraId="6962F5FE" w14:textId="77777777" w:rsidR="00F46F90" w:rsidRDefault="00000000">
      <w:r>
        <w:t>Source: Weather + household electricity data (CSV)</w:t>
      </w:r>
      <w:r>
        <w:br/>
        <w:t>Size: ~26,300 hourly records</w:t>
      </w:r>
      <w:r>
        <w:br/>
        <w:t>Key columns:</w:t>
      </w:r>
      <w:r>
        <w:br/>
        <w:t>- temp_dry: Dry bulb temperature (°C)</w:t>
      </w:r>
      <w:r>
        <w:br/>
        <w:t>- humidity: Relative humidity (%)</w:t>
      </w:r>
      <w:r>
        <w:br/>
        <w:t>- wind_speed: Wind speed (m/s)</w:t>
      </w:r>
      <w:r>
        <w:br/>
        <w:t>- pressure: Atmospheric pressure (hPa)</w:t>
      </w:r>
      <w:r>
        <w:br/>
        <w:t>- hour, day_of_week, month, is_weekend: Time features</w:t>
      </w:r>
      <w:r>
        <w:br/>
        <w:t>- kWh: Target variable — energy usage in kWh</w:t>
      </w:r>
    </w:p>
    <w:p w14:paraId="1483FF59" w14:textId="77777777" w:rsidR="00F46F90" w:rsidRDefault="00000000">
      <w:pPr>
        <w:pStyle w:val="Heading2"/>
      </w:pPr>
      <w:r>
        <w:t>⚙️ How It Works</w:t>
      </w:r>
    </w:p>
    <w:p w14:paraId="26E7A64A" w14:textId="77777777" w:rsidR="00F46F90" w:rsidRDefault="00000000">
      <w:r>
        <w:t>1. Load &amp; clean data — Removed missing rows, selected numeric features only.</w:t>
      </w:r>
      <w:r>
        <w:br/>
        <w:t>2. Explore relationships — Plotted correlation heatmap and scatter plots.</w:t>
      </w:r>
      <w:r>
        <w:br/>
        <w:t>3. Train baseline model — Linear Regression using scikit-learn.</w:t>
      </w:r>
      <w:r>
        <w:br/>
        <w:t>4. Evaluate performance — R² score, MAE, plots of real vs. predicted, and residuals.</w:t>
      </w:r>
    </w:p>
    <w:p w14:paraId="1FE33E20" w14:textId="77777777" w:rsidR="00F46F90" w:rsidRDefault="00000000">
      <w:pPr>
        <w:pStyle w:val="Heading2"/>
      </w:pPr>
      <w:r>
        <w:t>✅ Results</w:t>
      </w:r>
    </w:p>
    <w:p w14:paraId="6BD311E9" w14:textId="77777777" w:rsidR="00F46F90" w:rsidRDefault="00000000">
      <w:r>
        <w:t>Model: Linear Regression</w:t>
      </w:r>
      <w:r>
        <w:br/>
        <w:t>Features used: temp_dry, humidity, wind_speed, pressure, hour, day_of_week, month, is_weekend</w:t>
      </w:r>
      <w:r>
        <w:br/>
        <w:t>Metrics:</w:t>
      </w:r>
      <w:r>
        <w:br/>
        <w:t>- R² score: 0.130</w:t>
      </w:r>
      <w:r>
        <w:br/>
        <w:t>- MAE: 0.1215 kWh</w:t>
      </w:r>
      <w:r>
        <w:br/>
      </w:r>
      <w:r>
        <w:lastRenderedPageBreak/>
        <w:br/>
        <w:t>Insight: The simple linear regression explains about 13% of the variance. Time factors like hour and is_weekend have stronger effects than weather alone. There is room for improvement with non-linear models.</w:t>
      </w:r>
    </w:p>
    <w:p w14:paraId="1B631201" w14:textId="77777777" w:rsidR="00F46F90" w:rsidRDefault="00000000">
      <w:pPr>
        <w:pStyle w:val="Heading2"/>
      </w:pPr>
      <w:r>
        <w:t>🚀 Next Steps</w:t>
      </w:r>
    </w:p>
    <w:p w14:paraId="42B67BAB" w14:textId="77777777" w:rsidR="00F46F90" w:rsidRDefault="00000000">
      <w:r>
        <w:t>- Try advanced models like Random Forest or XGBoost.</w:t>
      </w:r>
      <w:r>
        <w:br/>
        <w:t>- Experiment with feature engineering (e.g., add lag features, weather trends).</w:t>
      </w:r>
      <w:r>
        <w:br/>
        <w:t>- Hyperparameter tuning and cross-validation.</w:t>
      </w:r>
      <w:r>
        <w:br/>
        <w:t>- Deploy as a simple web app using Streamlit.</w:t>
      </w:r>
    </w:p>
    <w:p w14:paraId="6DB317A6" w14:textId="77777777" w:rsidR="00F46F90" w:rsidRDefault="00000000">
      <w:pPr>
        <w:pStyle w:val="Heading2"/>
      </w:pPr>
      <w:r>
        <w:t>📦 How to Run</w:t>
      </w:r>
    </w:p>
    <w:p w14:paraId="0A9F34EB" w14:textId="77777777" w:rsidR="00F46F90" w:rsidRDefault="00000000">
      <w:r>
        <w:t>1. Clone this repository:</w:t>
      </w:r>
      <w:r>
        <w:br/>
        <w:t xml:space="preserve">   git clone https://github.com/YOUR_USERNAME/weather-energy-predictor.git</w:t>
      </w:r>
      <w:r>
        <w:br/>
        <w:t>2. Install Python 3.x and required libraries:</w:t>
      </w:r>
      <w:r>
        <w:br/>
        <w:t xml:space="preserve">   pip install pandas numpy scikit-learn seaborn matplotlib</w:t>
      </w:r>
      <w:r>
        <w:br/>
        <w:t>3. Run the script:</w:t>
      </w:r>
      <w:r>
        <w:br/>
        <w:t xml:space="preserve">   python Code.py</w:t>
      </w:r>
      <w:r>
        <w:br/>
        <w:t xml:space="preserve">   Or open the notebook version if you prefer Jupyter.</w:t>
      </w:r>
    </w:p>
    <w:p w14:paraId="18BDC75B" w14:textId="77777777" w:rsidR="00F46F90" w:rsidRDefault="00000000">
      <w:pPr>
        <w:pStyle w:val="Heading2"/>
      </w:pPr>
      <w:r>
        <w:t>✨ Author Notes</w:t>
      </w:r>
    </w:p>
    <w:p w14:paraId="4395B970" w14:textId="77777777" w:rsidR="00F46F90" w:rsidRDefault="00000000">
      <w:r>
        <w:t>This project was built as part of my high school data science portfolio. It demonstrates practical use of Python and machine learning to solve a real-world problem.</w:t>
      </w:r>
    </w:p>
    <w:p w14:paraId="61F7CD2F" w14:textId="77777777" w:rsidR="00F46F90" w:rsidRDefault="00000000">
      <w:pPr>
        <w:pStyle w:val="Heading2"/>
      </w:pPr>
      <w:r>
        <w:t>📬 Contact</w:t>
      </w:r>
    </w:p>
    <w:p w14:paraId="7A87798F" w14:textId="4BA4D65F" w:rsidR="00F46F90" w:rsidRDefault="00000000">
      <w:r>
        <w:t>[</w:t>
      </w:r>
      <w:r w:rsidR="00DE6B16">
        <w:t>Mahmoud Kaddour</w:t>
      </w:r>
      <w:r>
        <w:t>]</w:t>
      </w:r>
      <w:r>
        <w:br/>
        <w:t>[</w:t>
      </w:r>
      <w:r w:rsidR="00DE6B16">
        <w:t>mahmoudkaddour2009@gmail.com</w:t>
      </w:r>
      <w:r>
        <w:t>]</w:t>
      </w:r>
    </w:p>
    <w:p w14:paraId="3A4F5BF6" w14:textId="77777777" w:rsidR="00F46F90" w:rsidRDefault="00000000">
      <w:r>
        <w:t>⭐ If you like this project, feel free to ⭐ the repo or fork it!</w:t>
      </w:r>
    </w:p>
    <w:sectPr w:rsidR="00F46F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023811">
    <w:abstractNumId w:val="8"/>
  </w:num>
  <w:num w:numId="2" w16cid:durableId="287669773">
    <w:abstractNumId w:val="6"/>
  </w:num>
  <w:num w:numId="3" w16cid:durableId="500848868">
    <w:abstractNumId w:val="5"/>
  </w:num>
  <w:num w:numId="4" w16cid:durableId="148134736">
    <w:abstractNumId w:val="4"/>
  </w:num>
  <w:num w:numId="5" w16cid:durableId="364252202">
    <w:abstractNumId w:val="7"/>
  </w:num>
  <w:num w:numId="6" w16cid:durableId="2033531602">
    <w:abstractNumId w:val="3"/>
  </w:num>
  <w:num w:numId="7" w16cid:durableId="5863441">
    <w:abstractNumId w:val="2"/>
  </w:num>
  <w:num w:numId="8" w16cid:durableId="491217317">
    <w:abstractNumId w:val="1"/>
  </w:num>
  <w:num w:numId="9" w16cid:durableId="82374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C6F3A"/>
    <w:rsid w:val="00AA1D8D"/>
    <w:rsid w:val="00B47730"/>
    <w:rsid w:val="00CB0664"/>
    <w:rsid w:val="00DE6B16"/>
    <w:rsid w:val="00F46F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47F51"/>
  <w14:defaultImageDpi w14:val="300"/>
  <w15:docId w15:val="{418BC932-6D23-4206-981D-6059C1CB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Mahmoud Kaddour</cp:lastModifiedBy>
  <cp:revision>2</cp:revision>
  <dcterms:created xsi:type="dcterms:W3CDTF">2025-08-02T09:12:00Z</dcterms:created>
  <dcterms:modified xsi:type="dcterms:W3CDTF">2025-08-02T09:12:00Z</dcterms:modified>
  <cp:category/>
</cp:coreProperties>
</file>